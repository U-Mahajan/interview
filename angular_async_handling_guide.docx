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Angular Asynchronous Handling Guide</w:t>
      </w:r>
    </w:p>
    <w:p>
      <w:pPr>
        <w:pStyle w:val="Heading2"/>
      </w:pPr>
      <w:r>
        <w:t>1. Using Observables</w:t>
      </w:r>
    </w:p>
    <w:p>
      <w:r>
        <w:t>Observables are a powerful way to manage asynchronous data streams. They allow you to subscribe to data changes, making them particularly useful for handling HTTP requests and real-time data.</w:t>
      </w:r>
    </w:p>
    <w:p>
      <w:pPr>
        <w:pStyle w:val="Heading3"/>
      </w:pPr>
      <w:r>
        <w:t>Example: HTTP Requests with Observables</w:t>
      </w:r>
    </w:p>
    <w:p>
      <w:r>
        <w:t>1. Create a Service for HTTP Requests:</w:t>
      </w:r>
    </w:p>
    <w:p>
      <w:r>
        <w:t>Generate a service to handle HTTP requests:</w:t>
      </w:r>
    </w:p>
    <w:p>
      <w:r>
        <w:t>ng generate service data</w:t>
      </w:r>
    </w:p>
    <w:p>
      <w:r>
        <w:t>In data.service.ts:</w:t>
      </w:r>
    </w:p>
    <w:p>
      <w:r>
        <w:br/>
        <w:t>import { Injectable } from '@angular/core';</w:t>
        <w:br/>
        <w:t>import { HttpClient } from '@angular/common/http';</w:t>
        <w:br/>
        <w:t>import { Observable } from 'rxjs';</w:t>
        <w:br/>
        <w:br/>
        <w:t>export interface Item {</w:t>
        <w:br/>
        <w:t xml:space="preserve">    id: number;</w:t>
        <w:br/>
        <w:t xml:space="preserve">    name: string;</w:t>
        <w:br/>
        <w:t>}</w:t>
        <w:br/>
        <w:br/>
        <w:t>@Injectable({</w:t>
        <w:br/>
        <w:t xml:space="preserve">    providedIn: 'root',</w:t>
        <w:br/>
        <w:t>})</w:t>
        <w:br/>
        <w:t>export class DataService {</w:t>
        <w:br/>
        <w:t xml:space="preserve">    private apiUrl = 'https://api.example.com/items'; // Replace with your API URL</w:t>
        <w:br/>
        <w:br/>
        <w:t xml:space="preserve">    constructor(private http: HttpClient) {}</w:t>
        <w:br/>
        <w:br/>
        <w:t xml:space="preserve">    getItems(): Observable&lt;Item[]&gt; {</w:t>
        <w:br/>
        <w:t xml:space="preserve">        return this.http.get&lt;Item[]&gt;(this.apiUrl);</w:t>
        <w:br/>
        <w:t xml:space="preserve">    }</w:t>
        <w:br/>
        <w:t>}</w:t>
        <w:br/>
      </w:r>
    </w:p>
    <w:p>
      <w:r>
        <w:t>2. Subscribe to the Observable in a Component:</w:t>
      </w:r>
    </w:p>
    <w:p>
      <w:r>
        <w:t>In item.component.ts:</w:t>
      </w:r>
    </w:p>
    <w:p>
      <w:r>
        <w:br/>
        <w:t>import { Component, OnInit } from '@angular/core';</w:t>
        <w:br/>
        <w:t>import { DataService, Item } from '../data.service';</w:t>
        <w:br/>
        <w:br/>
        <w:t>@Component({</w:t>
        <w:br/>
        <w:t xml:space="preserve">    selector: 'app-item',</w:t>
        <w:br/>
        <w:t xml:space="preserve">    templateUrl: './item.component.html',</w:t>
        <w:br/>
        <w:t>})</w:t>
        <w:br/>
        <w:t>export class ItemComponent implements OnInit {</w:t>
        <w:br/>
        <w:t xml:space="preserve">    items: Item[] = [];</w:t>
        <w:br/>
        <w:t xml:space="preserve">    loading = false;</w:t>
        <w:br/>
        <w:t xml:space="preserve">    error: string | null = null;</w:t>
        <w:br/>
        <w:br/>
        <w:t xml:space="preserve">    constructor(private dataService: DataService) {}</w:t>
        <w:br/>
        <w:br/>
        <w:t xml:space="preserve">    ngOnInit(): void {</w:t>
        <w:br/>
        <w:t xml:space="preserve">        this.loadItems();</w:t>
        <w:br/>
        <w:t xml:space="preserve">    }</w:t>
        <w:br/>
        <w:br/>
        <w:t xml:space="preserve">    loadItems() {</w:t>
        <w:br/>
        <w:t xml:space="preserve">        this.loading = true;</w:t>
        <w:br/>
        <w:t xml:space="preserve">        this.dataService.getItems().subscribe({</w:t>
        <w:br/>
        <w:t xml:space="preserve">            next: (data) =&gt; {</w:t>
        <w:br/>
        <w:t xml:space="preserve">                this.items = data;</w:t>
        <w:br/>
        <w:t xml:space="preserve">                this.loading = false;</w:t>
        <w:br/>
        <w:t xml:space="preserve">            },</w:t>
        <w:br/>
        <w:t xml:space="preserve">            error: (err) =&gt; {</w:t>
        <w:br/>
        <w:t xml:space="preserve">                this.error = 'Failed to load items!';</w:t>
        <w:br/>
        <w:t xml:space="preserve">                console.error(err);</w:t>
        <w:br/>
        <w:t xml:space="preserve">                this.loading = false;</w:t>
        <w:br/>
        <w:t xml:space="preserve">            },</w:t>
        <w:br/>
        <w:t xml:space="preserve">        });</w:t>
        <w:br/>
        <w:t xml:space="preserve">    }</w:t>
        <w:br/>
        <w:t>}</w:t>
        <w:br/>
      </w:r>
    </w:p>
    <w:p>
      <w:r>
        <w:t>3. Template Example:</w:t>
      </w:r>
    </w:p>
    <w:p>
      <w:r>
        <w:t>In item.component.html:</w:t>
      </w:r>
    </w:p>
    <w:p>
      <w:r>
        <w:br/>
        <w:t>&lt;div *ngIf="loading"&gt;Loading...&lt;/div&gt;</w:t>
        <w:br/>
        <w:t>&lt;div *ngIf="error"&gt;{{ error }}&lt;/div&gt;</w:t>
        <w:br/>
        <w:t>&lt;ul&gt;</w:t>
        <w:br/>
        <w:t xml:space="preserve">    &lt;li *ngFor="let item of items"&gt;{{ item.name }}&lt;/li&gt;</w:t>
        <w:br/>
        <w:t>&lt;/ul&gt;</w:t>
        <w:br/>
      </w:r>
    </w:p>
    <w:p>
      <w:pPr>
        <w:pStyle w:val="Heading2"/>
      </w:pPr>
      <w:r>
        <w:t>2. Using Promises</w:t>
      </w:r>
    </w:p>
    <w:p>
      <w:r>
        <w:t>Promises are another way to handle asynchronous operations. However, they are less commonly used in Angular for HTTP requests since Observables provide more features.</w:t>
      </w:r>
    </w:p>
    <w:p>
      <w:pPr>
        <w:pStyle w:val="Heading3"/>
      </w:pPr>
      <w:r>
        <w:t>Example: HTTP Requests with Promises</w:t>
      </w:r>
    </w:p>
    <w:p>
      <w:r>
        <w:t>1. Create a Service that Returns Promises:</w:t>
      </w:r>
    </w:p>
    <w:p>
      <w:r>
        <w:t>In data.service.ts:</w:t>
      </w:r>
    </w:p>
    <w:p>
      <w:r>
        <w:br/>
        <w:t>import { Injectable } from '@angular/core';</w:t>
        <w:br/>
        <w:t>import { HttpClient } from '@angular/common/http';</w:t>
        <w:br/>
        <w:t>import { Item } from './item.model'; // Adjust according to your model structure</w:t>
        <w:br/>
        <w:br/>
        <w:t>@Injectable({</w:t>
        <w:br/>
        <w:t xml:space="preserve">    providedIn: 'root',</w:t>
        <w:br/>
        <w:t>})</w:t>
        <w:br/>
        <w:t>export class DataService {</w:t>
        <w:br/>
        <w:t xml:space="preserve">    private apiUrl = 'https://api.example.com/items';</w:t>
        <w:br/>
        <w:br/>
        <w:t xml:space="preserve">    constructor(private http: HttpClient) {}</w:t>
        <w:br/>
        <w:br/>
        <w:t xml:space="preserve">    getItems(): Promise&lt;Item[]&gt; {</w:t>
        <w:br/>
        <w:t xml:space="preserve">        return this.http.get&lt;Item[]&gt;(this.apiUrl).toPromise();</w:t>
        <w:br/>
        <w:t xml:space="preserve">    }</w:t>
        <w:br/>
        <w:t>}</w:t>
        <w:br/>
      </w:r>
    </w:p>
    <w:p>
      <w:r>
        <w:t>2. Handle the Promise in the Component:</w:t>
      </w:r>
    </w:p>
    <w:p>
      <w:r>
        <w:t>In item.component.ts:</w:t>
      </w:r>
    </w:p>
    <w:p>
      <w:r>
        <w:br/>
        <w:t>import { Component, OnInit } from '@angular/core';</w:t>
        <w:br/>
        <w:t>import { DataService, Item } from '../data.service';</w:t>
        <w:br/>
        <w:br/>
        <w:t>@Component({</w:t>
        <w:br/>
        <w:t xml:space="preserve">    selector: 'app-item',</w:t>
        <w:br/>
        <w:t xml:space="preserve">    templateUrl: './item.component.html',</w:t>
        <w:br/>
        <w:t>})</w:t>
        <w:br/>
        <w:t>export class ItemComponent implements OnInit {</w:t>
        <w:br/>
        <w:t xml:space="preserve">    items: Item[] = [];</w:t>
        <w:br/>
        <w:t xml:space="preserve">    loading = false;</w:t>
        <w:br/>
        <w:t xml:space="preserve">    error: string | null = null;</w:t>
        <w:br/>
        <w:br/>
        <w:t xml:space="preserve">    constructor(private dataService: DataService) {}</w:t>
        <w:br/>
        <w:br/>
        <w:t xml:space="preserve">    ngOnInit(): void {</w:t>
        <w:br/>
        <w:t xml:space="preserve">        this.loadItems();</w:t>
        <w:br/>
        <w:t xml:space="preserve">    }</w:t>
        <w:br/>
        <w:br/>
        <w:t xml:space="preserve">    loadItems() {</w:t>
        <w:br/>
        <w:t xml:space="preserve">        this.loading = true;</w:t>
        <w:br/>
        <w:t xml:space="preserve">        this.dataService.getItems()</w:t>
        <w:br/>
        <w:t xml:space="preserve">            .then(data =&gt; {</w:t>
        <w:br/>
        <w:t xml:space="preserve">                this.items = data;</w:t>
        <w:br/>
        <w:t xml:space="preserve">                this.loading = false;</w:t>
        <w:br/>
        <w:t xml:space="preserve">            })</w:t>
        <w:br/>
        <w:t xml:space="preserve">            .catch(err =&gt; {</w:t>
        <w:br/>
        <w:t xml:space="preserve">                this.error = 'Failed to load items!';</w:t>
        <w:br/>
        <w:t xml:space="preserve">                console.error(err);</w:t>
        <w:br/>
        <w:t xml:space="preserve">                this.loading = false;</w:t>
        <w:br/>
        <w:t xml:space="preserve">            });</w:t>
        <w:br/>
        <w:t xml:space="preserve">    }</w:t>
        <w:br/>
        <w:t>}</w:t>
        <w:br/>
      </w:r>
    </w:p>
    <w:p>
      <w:pPr>
        <w:pStyle w:val="Heading2"/>
      </w:pPr>
      <w:r>
        <w:t>3. Using Async Pipe</w:t>
      </w:r>
    </w:p>
    <w:p>
      <w:r>
        <w:t>When working with Observables, you can also use the async pipe in your templates to handle subscriptions automatically, which reduces boilerplate code.</w:t>
      </w:r>
    </w:p>
    <w:p>
      <w:pPr>
        <w:pStyle w:val="Heading3"/>
      </w:pPr>
      <w:r>
        <w:t>Example: Using Async Pipe</w:t>
      </w:r>
    </w:p>
    <w:p>
      <w:r>
        <w:t>1. Update the Component:</w:t>
      </w:r>
    </w:p>
    <w:p>
      <w:r>
        <w:t>In item.component.ts:</w:t>
      </w:r>
    </w:p>
    <w:p>
      <w:r>
        <w:br/>
        <w:t>import { Component, OnInit } from '@angular/core';</w:t>
        <w:br/>
        <w:t>import { DataService, Item } from '../data.service';</w:t>
        <w:br/>
        <w:t>import { Observable } from 'rxjs';</w:t>
        <w:br/>
        <w:br/>
        <w:t>@Component({</w:t>
        <w:br/>
        <w:t xml:space="preserve">    selector: 'app-item',</w:t>
        <w:br/>
        <w:t xml:space="preserve">    templateUrl: './item.component.html',</w:t>
        <w:br/>
        <w:t>})</w:t>
        <w:br/>
        <w:t>export class ItemComponent implements OnInit {</w:t>
        <w:br/>
        <w:t xml:space="preserve">    items$: Observable&lt;Item[]&gt; | undefined; // Expose the observable</w:t>
        <w:br/>
        <w:br/>
        <w:t xml:space="preserve">    constructor(private dataService: DataService) {}</w:t>
        <w:br/>
        <w:br/>
        <w:t xml:space="preserve">    ngOnInit(): void {</w:t>
        <w:br/>
        <w:t xml:space="preserve">        this.items$ = this.dataService.getItems(); // Assign the observable</w:t>
        <w:br/>
        <w:t xml:space="preserve">    }</w:t>
        <w:br/>
        <w:t>}</w:t>
        <w:br/>
      </w:r>
    </w:p>
    <w:p>
      <w:r>
        <w:t>2. Template Example Using Async Pipe:</w:t>
      </w:r>
    </w:p>
    <w:p>
      <w:r>
        <w:t>In item.component.html:</w:t>
      </w:r>
    </w:p>
    <w:p>
      <w:r>
        <w:br/>
        <w:t>&lt;div *ngIf="!(items$ | async); else loading"&gt;Loading...&lt;/div&gt;</w:t>
        <w:br/>
        <w:t>&lt;ng-template #loading&gt;</w:t>
        <w:br/>
        <w:t xml:space="preserve">    &lt;div&gt;Loading items...&lt;/div&gt;</w:t>
        <w:br/>
        <w:t>&lt;/ng-template&gt;</w:t>
        <w:br/>
        <w:t>&lt;ul&gt;</w:t>
        <w:br/>
        <w:t xml:space="preserve">    &lt;li *ngFor="let item of (items$ | async)"&gt;{{ item.name }}&lt;/li&gt;</w:t>
        <w:br/>
        <w:t>&lt;/ul&gt;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